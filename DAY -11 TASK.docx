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3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8"/>
        </w:rPr>
        <w:t>1.</w:t>
      </w: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Fix the bugs in below snippet </w:t>
      </w:r>
    </w:p>
    <w:p>
      <w:pPr>
        <w:autoSpaceDN w:val="0"/>
        <w:tabs>
          <w:tab w:pos="1078" w:val="left"/>
          <w:tab w:pos="1400" w:val="left"/>
          <w:tab w:pos="1718" w:val="left"/>
          <w:tab w:pos="2036" w:val="left"/>
        </w:tabs>
        <w:autoSpaceDE w:val="0"/>
        <w:widowControl/>
        <w:spacing w:line="262" w:lineRule="auto" w:before="344" w:after="0"/>
        <w:ind w:left="840" w:right="3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&lt;html lang="en"&gt;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&lt;head&gt;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&lt;title&gt;Document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&lt;body&gt;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guvi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&lt;/title&gt;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&lt;/head&gt;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&lt;div&gt;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Lorem ipsum dolor sit amet consectetur adipisicing elit. </w:t>
      </w:r>
    </w:p>
    <w:p>
      <w:pPr>
        <w:autoSpaceDN w:val="0"/>
        <w:tabs>
          <w:tab w:pos="1078" w:val="left"/>
          <w:tab w:pos="1400" w:val="left"/>
          <w:tab w:pos="1718" w:val="left"/>
          <w:tab w:pos="2036" w:val="left"/>
        </w:tabs>
        <w:autoSpaceDE w:val="0"/>
        <w:widowControl/>
        <w:spacing w:line="276" w:lineRule="auto" w:before="0" w:after="0"/>
        <w:ind w:left="840" w:right="31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&lt;div&gt;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&lt;div&gt;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Guvi Geek Network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&lt;/div&gt;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&lt;/body&gt;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&lt;/html&gt;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solution: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&lt;!doctype=”html”&gt;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&lt;html lang="en"&gt;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&lt;head&gt;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&lt;title&gt;Document&lt;/title&gt;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&lt;/head&gt;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&lt;body&gt;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guvi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&lt;div&gt;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Lorem ipsum dolor sit amet consectetur adipisicing elit. </w:t>
      </w:r>
    </w:p>
    <w:p>
      <w:pPr>
        <w:autoSpaceDN w:val="0"/>
        <w:tabs>
          <w:tab w:pos="1400" w:val="left"/>
          <w:tab w:pos="1718" w:val="left"/>
          <w:tab w:pos="2036" w:val="left"/>
        </w:tabs>
        <w:autoSpaceDE w:val="0"/>
        <w:widowControl/>
        <w:spacing w:line="262" w:lineRule="auto" w:before="0" w:after="0"/>
        <w:ind w:left="840" w:right="423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&lt;div&gt;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&lt;div&gt;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Guvi Geek Network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&lt;/div&gt;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&lt;/body&gt;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&lt;/html&gt; </w:t>
      </w:r>
    </w:p>
    <w:p>
      <w:pPr>
        <w:sectPr>
          <w:pgSz w:w="11906" w:h="16838"/>
          <w:pgMar w:top="694" w:right="1440" w:bottom="854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2.Try the below one </w:t>
      </w:r>
    </w:p>
    <w:p>
      <w:pPr>
        <w:autoSpaceDN w:val="0"/>
        <w:autoSpaceDE w:val="0"/>
        <w:widowControl/>
        <w:spacing w:line="278" w:lineRule="auto" w:before="10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&lt;html lang="en"&gt;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&lt;head&gt; </w:t>
      </w:r>
    </w:p>
    <w:p>
      <w:pPr>
        <w:autoSpaceDN w:val="0"/>
        <w:autoSpaceDE w:val="0"/>
        <w:widowControl/>
        <w:spacing w:line="278" w:lineRule="auto" w:before="132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&lt;title&gt;Document </w:t>
      </w:r>
    </w:p>
    <w:p>
      <w:pPr>
        <w:autoSpaceDN w:val="0"/>
        <w:autoSpaceDE w:val="0"/>
        <w:widowControl/>
        <w:spacing w:line="278" w:lineRule="auto" w:before="130" w:after="0"/>
        <w:ind w:left="8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&lt;body&gt; </w:t>
      </w:r>
    </w:p>
    <w:p>
      <w:pPr>
        <w:autoSpaceDN w:val="0"/>
        <w:autoSpaceDE w:val="0"/>
        <w:widowControl/>
        <w:spacing w:line="278" w:lineRule="auto" w:before="132" w:after="0"/>
        <w:ind w:left="11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guvi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&lt;/head&gt; </w:t>
      </w:r>
    </w:p>
    <w:p>
      <w:pPr>
        <w:autoSpaceDN w:val="0"/>
        <w:autoSpaceDE w:val="0"/>
        <w:widowControl/>
        <w:spacing w:line="278" w:lineRule="auto" w:before="134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&lt;div&gt; </w:t>
      </w:r>
    </w:p>
    <w:p>
      <w:pPr>
        <w:autoSpaceDN w:val="0"/>
        <w:autoSpaceDE w:val="0"/>
        <w:widowControl/>
        <w:spacing w:line="278" w:lineRule="auto" w:before="130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Lorem ipsum dolor sit amet consectetur adipisicing elit. </w:t>
      </w:r>
    </w:p>
    <w:p>
      <w:pPr>
        <w:autoSpaceDN w:val="0"/>
        <w:autoSpaceDE w:val="0"/>
        <w:widowControl/>
        <w:spacing w:line="278" w:lineRule="auto" w:before="132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&lt;div&gt; </w:t>
      </w:r>
    </w:p>
    <w:p>
      <w:pPr>
        <w:autoSpaceDN w:val="0"/>
        <w:autoSpaceDE w:val="0"/>
        <w:widowControl/>
        <w:spacing w:line="278" w:lineRule="auto" w:before="130" w:after="0"/>
        <w:ind w:left="87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&lt;div&gt; </w:t>
      </w:r>
    </w:p>
    <w:p>
      <w:pPr>
        <w:autoSpaceDN w:val="0"/>
        <w:autoSpaceDE w:val="0"/>
        <w:widowControl/>
        <w:spacing w:line="278" w:lineRule="auto" w:before="130" w:after="0"/>
        <w:ind w:left="11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Guvi Geek Network </w:t>
      </w:r>
    </w:p>
    <w:p>
      <w:pPr>
        <w:autoSpaceDN w:val="0"/>
        <w:autoSpaceDE w:val="0"/>
        <w:widowControl/>
        <w:spacing w:line="278" w:lineRule="auto" w:before="132" w:after="0"/>
        <w:ind w:left="87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&lt;/div&gt; </w:t>
      </w:r>
    </w:p>
    <w:p>
      <w:pPr>
        <w:autoSpaceDN w:val="0"/>
        <w:autoSpaceDE w:val="0"/>
        <w:widowControl/>
        <w:spacing w:line="278" w:lineRule="auto" w:before="130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&lt;/body&gt;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&lt;/html&gt;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solution: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&lt;html&gt;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&lt;html lang="en"&gt;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&lt;head&gt; </w:t>
      </w:r>
    </w:p>
    <w:p>
      <w:pPr>
        <w:autoSpaceDN w:val="0"/>
        <w:autoSpaceDE w:val="0"/>
        <w:widowControl/>
        <w:spacing w:line="278" w:lineRule="auto" w:before="130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&lt;title&gt;Document&lt;/title&gt; </w:t>
      </w:r>
    </w:p>
    <w:p>
      <w:pPr>
        <w:autoSpaceDN w:val="0"/>
        <w:autoSpaceDE w:val="0"/>
        <w:widowControl/>
        <w:spacing w:line="278" w:lineRule="auto" w:before="688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&lt;/head&gt;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&lt;body&gt; </w:t>
      </w:r>
    </w:p>
    <w:p>
      <w:pPr>
        <w:autoSpaceDN w:val="0"/>
        <w:autoSpaceDE w:val="0"/>
        <w:widowControl/>
        <w:spacing w:line="278" w:lineRule="auto" w:before="134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guvi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&lt;div&gt; </w:t>
      </w:r>
    </w:p>
    <w:p>
      <w:pPr>
        <w:sectPr>
          <w:pgSz w:w="11906" w:h="16838"/>
          <w:pgMar w:top="694" w:right="1440" w:bottom="720" w:left="1440" w:header="720" w:footer="720" w:gutter="0"/>
          <w:cols w:space="720" w:num="1" w:equalWidth="0"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Lorem ipsum dolor sit amet consectetur adipisicing elit.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&lt;/div&gt; </w:t>
      </w:r>
    </w:p>
    <w:p>
      <w:pPr>
        <w:autoSpaceDN w:val="0"/>
        <w:autoSpaceDE w:val="0"/>
        <w:widowControl/>
        <w:spacing w:line="278" w:lineRule="auto" w:before="132" w:after="0"/>
        <w:ind w:left="87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&lt;div&gt; </w:t>
      </w:r>
    </w:p>
    <w:p>
      <w:pPr>
        <w:autoSpaceDN w:val="0"/>
        <w:autoSpaceDE w:val="0"/>
        <w:widowControl/>
        <w:spacing w:line="278" w:lineRule="auto" w:before="130" w:after="0"/>
        <w:ind w:left="11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Guvi Geek Network </w:t>
      </w:r>
    </w:p>
    <w:p>
      <w:pPr>
        <w:autoSpaceDN w:val="0"/>
        <w:autoSpaceDE w:val="0"/>
        <w:widowControl/>
        <w:spacing w:line="278" w:lineRule="auto" w:before="132" w:after="0"/>
        <w:ind w:left="87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&lt;/div&gt; </w:t>
      </w:r>
    </w:p>
    <w:p>
      <w:pPr>
        <w:autoSpaceDN w:val="0"/>
        <w:autoSpaceDE w:val="0"/>
        <w:widowControl/>
        <w:spacing w:line="278" w:lineRule="auto" w:before="134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&lt;/body&gt;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&lt;/html&gt; </w:t>
      </w:r>
    </w:p>
    <w:p>
      <w:pPr>
        <w:autoSpaceDN w:val="0"/>
        <w:autoSpaceDE w:val="0"/>
        <w:widowControl/>
        <w:spacing w:line="274" w:lineRule="auto" w:before="676" w:after="0"/>
        <w:ind w:left="0" w:right="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3.Design a contact us form with all </w:t>
      </w:r>
      <w:r>
        <w:rPr>
          <w:spacing w:val="-8.0"/>
          <w:rFonts w:ascii="Times New Roman" w:hAnsi="Times New Roman" w:eastAsia="Times New Roman"/>
          <w:b/>
          <w:i w:val="0"/>
          <w:color w:val="000000"/>
          <w:sz w:val="48"/>
        </w:rPr>
        <w:t xml:space="preserve">fields as </w:t>
      </w: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required. </w:t>
      </w:r>
    </w:p>
    <w:p>
      <w:pPr>
        <w:autoSpaceDN w:val="0"/>
        <w:autoSpaceDE w:val="0"/>
        <w:widowControl/>
        <w:spacing w:line="278" w:lineRule="auto" w:before="10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&lt;!DOCTYPE html&gt;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&lt;html lang="en"&gt;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&lt;head&gt;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&lt;meta charset="UTF-8"&gt;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&lt;meta http-equiv="X-UA-Compatible" content="IE=edge"&gt;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&lt;meta name="viewport" content="width=device-width, initial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-scale=1.0"&gt;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&lt;title&gt;contact FORM&lt;/title&gt;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&lt;style&gt;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fieldset{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border: 0px;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width: 30px;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}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div{ </w:t>
      </w:r>
    </w:p>
    <w:p>
      <w:pPr>
        <w:sectPr>
          <w:pgSz w:w="11906" w:h="16838"/>
          <w:pgMar w:top="700" w:right="1304" w:bottom="980" w:left="1440" w:header="720" w:footer="720" w:gutter="0"/>
          <w:cols w:space="720" w:num="1" w:equalWidth="0"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text-align: center;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font-size: 25px;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font-family: cursive;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color: pink;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}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p{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text-align: center;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font-weight: bolder;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font-size: 20px;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}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input{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border-radius: 7px;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border-width: 1px;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height: 30px;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}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.btn{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text-align: center;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font-size: 20px;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font-family: -apple-system, BlinkMacSystemFont, 'S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egoe UI', Roboto, Oxygen, Ubuntu, Cantarell, 'Open Sans', 'Hel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vetica Neue', sans-serif;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background-color: spring green;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width: 450px;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height: 35px;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} </w:t>
      </w:r>
    </w:p>
    <w:p>
      <w:pPr>
        <w:sectPr>
          <w:pgSz w:w="11906" w:h="16838"/>
          <w:pgMar w:top="700" w:right="1440" w:bottom="820" w:left="1440" w:header="720" w:footer="720" w:gutter="0"/>
          <w:cols w:space="720" w:num="1" w:equalWidth="0"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&lt;/style&gt;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&lt;/head&gt;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&lt;body&gt;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&lt;form&gt;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&lt;fieldset&gt;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&lt;div&gt;&lt;h1&gt;CONTACT FORM&lt;/h1&gt;&lt;/div&gt;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&lt;h2&gt;Customer Contact Form&lt;/h2&gt; </w:t>
      </w:r>
    </w:p>
    <w:p>
      <w:pPr>
        <w:autoSpaceDN w:val="0"/>
        <w:autoSpaceDE w:val="0"/>
        <w:widowControl/>
        <w:spacing w:line="278" w:lineRule="auto" w:before="69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&lt;table&gt;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&lt;tr&gt; </w:t>
      </w:r>
    </w:p>
    <w:p>
      <w:pPr>
        <w:autoSpaceDN w:val="0"/>
        <w:autoSpaceDE w:val="0"/>
        <w:widowControl/>
        <w:spacing w:line="278" w:lineRule="auto" w:before="130" w:after="0"/>
        <w:ind w:left="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&lt;td colspan="2"&gt;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&lt;label for="Fname"&gt;F Name&lt;/label&gt;&lt;br&gt;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&lt;input type="tel" id="Fname" name="Fname" size </w:t>
      </w:r>
    </w:p>
    <w:p>
      <w:pPr>
        <w:autoSpaceDN w:val="0"/>
        <w:autoSpaceDE w:val="0"/>
        <w:widowControl/>
        <w:spacing w:line="278" w:lineRule="auto" w:before="134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="60px" placeholder="Fname" required&gt;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&lt;/td&gt;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&lt;/tr&gt;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&lt;tr&gt; </w:t>
      </w:r>
    </w:p>
    <w:p>
      <w:pPr>
        <w:autoSpaceDN w:val="0"/>
        <w:autoSpaceDE w:val="0"/>
        <w:widowControl/>
        <w:spacing w:line="278" w:lineRule="auto" w:before="132" w:after="0"/>
        <w:ind w:left="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&lt;td colspan="2"&gt;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&lt;label for="Lname"&gt;L Name&lt;/label&gt;&lt;br&gt;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&lt;input type="tel" id="Lname" name="lname" size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="60px" placeholder="Lname" required&gt; </w:t>
      </w:r>
    </w:p>
    <w:p>
      <w:pPr>
        <w:autoSpaceDN w:val="0"/>
        <w:autoSpaceDE w:val="0"/>
        <w:widowControl/>
        <w:spacing w:line="278" w:lineRule="auto" w:before="134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&lt;/td&gt;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&lt;/tr&gt;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&lt;tr&gt; </w:t>
      </w:r>
    </w:p>
    <w:p>
      <w:pPr>
        <w:autoSpaceDN w:val="0"/>
        <w:autoSpaceDE w:val="0"/>
        <w:widowControl/>
        <w:spacing w:line="278" w:lineRule="auto" w:before="132" w:after="0"/>
        <w:ind w:left="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&lt;td colspan="2"&gt; </w:t>
      </w:r>
    </w:p>
    <w:p>
      <w:pPr>
        <w:sectPr>
          <w:pgSz w:w="11906" w:h="16838"/>
          <w:pgMar w:top="700" w:right="1440" w:bottom="820" w:left="1440" w:header="720" w:footer="720" w:gutter="0"/>
          <w:cols w:space="720" w:num="1" w:equalWidth="0"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&lt;label for="email"&gt;EMAIL ID&lt;/label&gt;&lt;br&gt;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&lt;input type="tel" id="email" name="Email" size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="60px" placeholder="Email Id" required&gt;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&lt;/td&gt;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&lt;/tr&gt;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&lt;tr&gt; </w:t>
      </w:r>
    </w:p>
    <w:p>
      <w:pPr>
        <w:autoSpaceDN w:val="0"/>
        <w:autoSpaceDE w:val="0"/>
        <w:widowControl/>
        <w:spacing w:line="278" w:lineRule="auto" w:before="132" w:after="0"/>
        <w:ind w:left="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&lt;td colspan="2"&gt;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&lt;label for="phone"&gt;PHONE NO&lt;/label&gt;&lt;br&gt;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&lt;input type="tel" id="phone" name="phone" size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="60px" placeholder="Phone no" required&gt;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&lt;/td&gt;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&lt;/tr&gt;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&lt;tr&gt; </w:t>
      </w:r>
    </w:p>
    <w:p>
      <w:pPr>
        <w:autoSpaceDN w:val="0"/>
        <w:autoSpaceDE w:val="0"/>
        <w:widowControl/>
        <w:spacing w:line="278" w:lineRule="auto" w:before="134" w:after="0"/>
        <w:ind w:left="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&lt;td colspan="2"&gt; </w:t>
      </w:r>
    </w:p>
    <w:p>
      <w:pPr>
        <w:autoSpaceDN w:val="0"/>
        <w:autoSpaceDE w:val="0"/>
        <w:widowControl/>
        <w:spacing w:line="278" w:lineRule="auto" w:before="130" w:after="0"/>
        <w:ind w:left="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&lt;label for="adress"&gt;Address&lt;/label&gt;&lt;br&gt; </w:t>
      </w:r>
    </w:p>
    <w:p>
      <w:pPr>
        <w:autoSpaceDN w:val="0"/>
        <w:autoSpaceDE w:val="0"/>
        <w:widowControl/>
        <w:spacing w:line="278" w:lineRule="auto" w:before="132" w:after="0"/>
        <w:ind w:left="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&lt;input type="tel" id="query" name="query" size </w:t>
      </w:r>
    </w:p>
    <w:p>
      <w:pPr>
        <w:autoSpaceDN w:val="0"/>
        <w:autoSpaceDE w:val="0"/>
        <w:widowControl/>
        <w:spacing w:line="278" w:lineRule="auto" w:before="130" w:after="0"/>
        <w:ind w:left="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="60px" placeholder="Adress" required&gt; </w:t>
      </w:r>
    </w:p>
    <w:p>
      <w:pPr>
        <w:autoSpaceDN w:val="0"/>
        <w:autoSpaceDE w:val="0"/>
        <w:widowControl/>
        <w:spacing w:line="278" w:lineRule="auto" w:before="132" w:after="0"/>
        <w:ind w:left="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&lt;/td&gt; </w:t>
      </w:r>
    </w:p>
    <w:p>
      <w:pPr>
        <w:autoSpaceDN w:val="0"/>
        <w:autoSpaceDE w:val="0"/>
        <w:widowControl/>
        <w:spacing w:line="278" w:lineRule="auto" w:before="130" w:after="0"/>
        <w:ind w:left="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&lt;/tr&gt; </w:t>
      </w:r>
    </w:p>
    <w:p>
      <w:pPr>
        <w:autoSpaceDN w:val="0"/>
        <w:autoSpaceDE w:val="0"/>
        <w:widowControl/>
        <w:spacing w:line="278" w:lineRule="auto" w:before="130" w:after="0"/>
        <w:ind w:left="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&lt;tr&gt;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&lt;td colspan="2"&gt; </w:t>
      </w:r>
    </w:p>
    <w:p>
      <w:pPr>
        <w:autoSpaceDN w:val="0"/>
        <w:autoSpaceDE w:val="0"/>
        <w:widowControl/>
        <w:spacing w:line="278" w:lineRule="auto" w:before="134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&lt;label for="city"&gt;City&lt;/label&gt;&lt;br&gt;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&lt;input type="tel" id="city" name="city" size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="60px" placeholder="city" required&gt;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&lt;/td&gt; </w:t>
      </w:r>
    </w:p>
    <w:p>
      <w:pPr>
        <w:sectPr>
          <w:pgSz w:w="11906" w:h="16838"/>
          <w:pgMar w:top="700" w:right="1440" w:bottom="820" w:left="1440" w:header="720" w:footer="720" w:gutter="0"/>
          <w:cols w:space="720" w:num="1" w:equalWidth="0"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&lt;/tr&gt; </w:t>
      </w:r>
    </w:p>
    <w:p>
      <w:pPr>
        <w:autoSpaceDN w:val="0"/>
        <w:autoSpaceDE w:val="0"/>
        <w:widowControl/>
        <w:spacing w:line="278" w:lineRule="auto" w:before="68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&lt;tr&gt;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&lt;td colspan="2"&gt; </w:t>
      </w:r>
    </w:p>
    <w:p>
      <w:pPr>
        <w:autoSpaceDN w:val="0"/>
        <w:autoSpaceDE w:val="0"/>
        <w:widowControl/>
        <w:spacing w:line="278" w:lineRule="auto" w:before="132" w:after="68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&lt;label for="message"&gt;Message&lt;/label&gt;&lt;br&gt;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24"/>
        <w:gridCol w:w="1824"/>
        <w:gridCol w:w="1824"/>
        <w:gridCol w:w="1824"/>
        <w:gridCol w:w="1824"/>
      </w:tblGrid>
      <w:tr>
        <w:trPr>
          <w:trHeight w:hRule="exact" w:val="476"/>
        </w:trPr>
        <w:tc>
          <w:tcPr>
            <w:tcW w:type="dxa" w:w="1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&lt;input </w:t>
            </w:r>
          </w:p>
        </w:tc>
        <w:tc>
          <w:tcPr>
            <w:tcW w:type="dxa" w:w="17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type="tel" </w:t>
            </w:r>
          </w:p>
        </w:tc>
        <w:tc>
          <w:tcPr>
            <w:tcW w:type="dxa" w:w="17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id="msg" 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name="message" </w:t>
            </w:r>
          </w:p>
        </w:tc>
        <w:tc>
          <w:tcPr>
            <w:tcW w:type="dxa" w:w="18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6" w:after="0"/>
              <w:ind w:left="1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size="60px" </w:t>
            </w:r>
          </w:p>
        </w:tc>
      </w:tr>
      <w:tr>
        <w:trPr>
          <w:trHeight w:hRule="exact" w:val="478"/>
        </w:trPr>
        <w:tc>
          <w:tcPr>
            <w:tcW w:type="dxa" w:w="46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placeholder="Message" required&gt; </w:t>
            </w:r>
          </w:p>
        </w:tc>
        <w:tc>
          <w:tcPr>
            <w:tcW w:type="dxa" w:w="1824"/>
            <w:vMerge/>
            <w:tcBorders/>
          </w:tcPr>
          <w:p/>
        </w:tc>
        <w:tc>
          <w:tcPr>
            <w:tcW w:type="dxa" w:w="182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auto" w:before="6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&lt;/td&gt;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&lt;/tr&gt;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&lt;tr&gt;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&lt;td colspan="2"&gt;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&lt;br&gt;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&lt;button class="btn"id="submit"&gt;Contact Us&lt;/button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ton&gt;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&lt;/td&gt;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&lt;/tr&gt;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&lt;/table&gt;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&lt;/fieldset&gt;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&lt;/form&gt;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&lt;/body&gt;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&lt;/html&gt; </w:t>
      </w:r>
    </w:p>
    <w:p>
      <w:pPr>
        <w:sectPr>
          <w:pgSz w:w="11906" w:h="16838"/>
          <w:pgMar w:top="700" w:right="1346" w:bottom="1440" w:left="1440" w:header="720" w:footer="720" w:gutter="0"/>
          <w:cols w:space="720" w:num="1" w:equalWidth="0"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37045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704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auto" w:before="138" w:after="0"/>
        <w:ind w:left="0" w:right="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4.Use certain HTML elements to </w:t>
      </w:r>
      <w:r>
        <w:rPr>
          <w:spacing w:val="-6.666666666666666"/>
          <w:rFonts w:ascii="Times New Roman" w:hAnsi="Times New Roman" w:eastAsia="Times New Roman"/>
          <w:b/>
          <w:i w:val="0"/>
          <w:color w:val="000000"/>
          <w:sz w:val="48"/>
        </w:rPr>
        <w:t xml:space="preserve">display the </w:t>
      </w: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following in a HTML page. </w:t>
      </w:r>
    </w:p>
    <w:p>
      <w:pPr>
        <w:autoSpaceDN w:val="0"/>
        <w:autoSpaceDE w:val="0"/>
        <w:widowControl/>
        <w:spacing w:line="278" w:lineRule="auto" w:before="10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Programming Language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JavaScript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Angular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React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Vue.js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Python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Django Framework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Flask Framework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Java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Spring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Maven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Hibernate </w:t>
      </w:r>
    </w:p>
    <w:p>
      <w:pPr>
        <w:sectPr>
          <w:pgSz w:w="11906" w:h="16838"/>
          <w:pgMar w:top="720" w:right="1302" w:bottom="754" w:left="1440" w:header="720" w:footer="720" w:gutter="0"/>
          <w:cols w:space="720" w:num="1" w:equalWidth="0"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Database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MySQL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MongoDB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Cansandra </w:t>
      </w:r>
    </w:p>
    <w:p>
      <w:pPr>
        <w:autoSpaceDN w:val="0"/>
        <w:autoSpaceDE w:val="0"/>
        <w:widowControl/>
        <w:spacing w:line="278" w:lineRule="auto" w:before="69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solution: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&lt;!DOCTYPE html&gt;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&lt;html lang="en"&gt;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&lt;head&gt;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&lt;meta charset="UTF-8"&gt;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&lt;meta http-equiv="X-UA-Compatible" content="IE=edge"&gt;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&lt;meta name="viewport" content="width=device-width, initial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-scale=1.0"&gt;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&lt;title&gt;Document&lt;/title&gt;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&lt;/head&gt;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&lt;body&gt;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&lt;ul&gt;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&lt;li&gt;Programming Language&lt;/li&gt;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&lt;ul&gt;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&lt;li&gt;JavaScript&lt;/li&gt;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&lt;ol type="a"&gt;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&lt;li&gt;Angular&lt;/li&gt;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&lt;li&gt;React&lt;/li&gt;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&lt;li&gt;Vue.js&lt;/li&gt; </w:t>
      </w:r>
    </w:p>
    <w:p>
      <w:pPr>
        <w:sectPr>
          <w:pgSz w:w="11906" w:h="16838"/>
          <w:pgMar w:top="700" w:right="1440" w:bottom="820" w:left="1440" w:header="720" w:footer="720" w:gutter="0"/>
          <w:cols w:space="720" w:num="1" w:equalWidth="0"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&lt;/ol&gt;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&lt;li&gt;Python&lt;/li&gt;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&lt;ol type="a"&gt;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&lt;li&gt;Django Framework&lt;/li&gt;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&lt;li&gt;Flask Framework&lt;/li&gt;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&lt;/ol&gt;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&lt;li&gt;Java&lt;/li&gt;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&lt;ol type="a"&gt;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&lt;li&gt;Spring&lt;/li&gt;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&lt;li&gt;Maven&lt;/li&gt;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&lt;li&gt;Hibernate&lt;/li&gt;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&lt;/ol&gt;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&lt;/ul&gt;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&lt;li&gt;Database&lt;/li&gt;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&lt;ul&gt;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&lt;li&gt;MySQL&lt;/li&gt;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&lt;li&gt;MongoDB&lt;/li&gt;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&lt;li&gt;Cansandra&lt;/li&gt;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&lt;/ul&gt;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&lt;/ul&gt;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&lt;/p&gt;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&lt;/body&gt;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&lt;/html&gt;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Output: </w:t>
      </w:r>
    </w:p>
    <w:p>
      <w:pPr>
        <w:sectPr>
          <w:pgSz w:w="11906" w:h="16838"/>
          <w:pgMar w:top="700" w:right="1440" w:bottom="1098" w:left="1440" w:header="720" w:footer="720" w:gutter="0"/>
          <w:cols w:space="720" w:num="1" w:equalWidth="0"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3225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auto" w:before="136" w:after="0"/>
        <w:ind w:left="0" w:right="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5.Create an element that helps you </w:t>
      </w:r>
      <w:r>
        <w:rPr>
          <w:spacing w:val="-10.0"/>
          <w:rFonts w:ascii="Times New Roman" w:hAnsi="Times New Roman" w:eastAsia="Times New Roman"/>
          <w:b/>
          <w:i w:val="0"/>
          <w:color w:val="000000"/>
          <w:sz w:val="48"/>
        </w:rPr>
        <w:t xml:space="preserve">to open </w:t>
      </w: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the https://google.com in separate new tab. </w:t>
      </w:r>
    </w:p>
    <w:p>
      <w:pPr>
        <w:autoSpaceDN w:val="0"/>
        <w:autoSpaceDE w:val="0"/>
        <w:widowControl/>
        <w:spacing w:line="278" w:lineRule="auto" w:before="66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&lt;!doctype html&gt;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&lt;html lang="en"&gt;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&lt;head&gt;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&lt;title&gt;How to Open Link in New Tab or Window&lt;/title&gt;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&lt;style&gt;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body{ </w:t>
      </w:r>
    </w:p>
    <w:p>
      <w:pPr>
        <w:autoSpaceDN w:val="0"/>
        <w:autoSpaceDE w:val="0"/>
        <w:widowControl/>
        <w:spacing w:line="278" w:lineRule="auto" w:before="13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padding:15px; </w:t>
      </w:r>
    </w:p>
    <w:p>
      <w:pPr>
        <w:autoSpaceDN w:val="0"/>
        <w:autoSpaceDE w:val="0"/>
        <w:widowControl/>
        <w:spacing w:line="278" w:lineRule="auto" w:before="134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font-size: 20px;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}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&lt;/style&gt;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&lt;/head&gt;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&lt;body&gt; </w:t>
      </w:r>
    </w:p>
    <w:p>
      <w:pPr>
        <w:sectPr>
          <w:pgSz w:w="11906" w:h="16838"/>
          <w:pgMar w:top="720" w:right="1304" w:bottom="852" w:left="1440" w:header="720" w:footer="720" w:gutter="0"/>
          <w:cols w:space="720" w:num="1" w:equalWidth="0">
            <w:col w:w="9162" w:space="0"/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&lt;h2&gt;An element that helps you to open the https://google.com in </w:t>
      </w: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separate new tab &lt;/h2&gt;&lt;br&gt;&lt;br&gt; </w:t>
      </w:r>
    </w:p>
    <w:p>
      <w:pPr>
        <w:autoSpaceDN w:val="0"/>
        <w:tabs>
          <w:tab w:pos="720" w:val="left"/>
          <w:tab w:pos="1908" w:val="left"/>
          <w:tab w:pos="6980" w:val="left"/>
        </w:tabs>
        <w:autoSpaceDE w:val="0"/>
        <w:widowControl/>
        <w:spacing w:line="269" w:lineRule="auto" w:before="134" w:after="0"/>
        <w:ind w:left="0" w:right="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href="https://www.google.com/"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target="_blank" 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rel="noopener noreferrer"&gt;How to search in browser &lt;/a&gt;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&lt;/body&gt;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&lt;/html&gt; </w:t>
      </w:r>
    </w:p>
    <w:p>
      <w:pPr>
        <w:autoSpaceDN w:val="0"/>
        <w:autoSpaceDE w:val="0"/>
        <w:widowControl/>
        <w:spacing w:line="269" w:lineRule="auto" w:before="1990" w:after="0"/>
        <w:ind w:left="0" w:right="20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6.In the form, add two radio </w:t>
      </w:r>
      <w:r>
        <w:rPr>
          <w:spacing w:val="-6.153846153846154"/>
          <w:rFonts w:ascii="Times New Roman" w:hAnsi="Times New Roman" w:eastAsia="Times New Roman"/>
          <w:b/>
          <w:i w:val="0"/>
          <w:color w:val="000000"/>
          <w:sz w:val="48"/>
        </w:rPr>
        <w:t xml:space="preserve">buttons with </w:t>
      </w: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grouping them for </w:t>
      </w:r>
      <w:r>
        <w:rPr>
          <w:spacing w:val="-3.4782608695652173"/>
          <w:rFonts w:ascii="Times New Roman" w:hAnsi="Times New Roman" w:eastAsia="Times New Roman"/>
          <w:b/>
          <w:i w:val="0"/>
          <w:color w:val="000000"/>
          <w:sz w:val="48"/>
        </w:rPr>
        <w:t xml:space="preserve">employee type(Salaried </w:t>
      </w: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and own business) </w:t>
      </w:r>
    </w:p>
    <w:p>
      <w:pPr>
        <w:autoSpaceDN w:val="0"/>
        <w:autoSpaceDE w:val="0"/>
        <w:widowControl/>
        <w:spacing w:line="278" w:lineRule="auto" w:before="10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&lt;!DOCTYPE html&gt;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&lt;html lang="en"&gt;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&lt;head&gt;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&lt;meta charset="UTF-8"&gt;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&lt;meta http-equiv="X-UA-Compatible" content="IE=edge"&gt; </w:t>
      </w:r>
    </w:p>
    <w:p>
      <w:pPr>
        <w:autoSpaceDN w:val="0"/>
        <w:tabs>
          <w:tab w:pos="238" w:val="left"/>
        </w:tabs>
        <w:autoSpaceDE w:val="0"/>
        <w:widowControl/>
        <w:spacing w:line="271" w:lineRule="auto" w:before="130" w:after="0"/>
        <w:ind w:left="0" w:right="14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&lt;meta name="viewport" content="width=device-width, initial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scale=1.0"&gt;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&lt;title&gt;Document&lt;/title&gt;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&lt;/head&gt;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&lt;body&gt;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&lt;fieldset&gt; </w:t>
      </w:r>
    </w:p>
    <w:p>
      <w:pPr>
        <w:autoSpaceDN w:val="0"/>
        <w:autoSpaceDE w:val="0"/>
        <w:widowControl/>
        <w:spacing w:line="278" w:lineRule="auto" w:before="132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&lt;legend&gt;Employee Type&lt;/legend&gt; </w:t>
      </w:r>
    </w:p>
    <w:p>
      <w:pPr>
        <w:autoSpaceDN w:val="0"/>
        <w:autoSpaceDE w:val="0"/>
        <w:widowControl/>
        <w:spacing w:line="278" w:lineRule="auto" w:before="134" w:after="0"/>
        <w:ind w:left="71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&lt;div&gt; </w:t>
      </w:r>
    </w:p>
    <w:p>
      <w:pPr>
        <w:sectPr>
          <w:pgSz w:w="11906" w:h="16838"/>
          <w:pgMar w:top="700" w:right="1298" w:bottom="822" w:left="1440" w:header="720" w:footer="720" w:gutter="0"/>
          <w:cols w:space="720" w:num="1" w:equalWidth="0">
            <w:col w:w="9168" w:space="0"/>
            <w:col w:w="9162" w:space="0"/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878" w:val="left"/>
        </w:tabs>
        <w:autoSpaceDE w:val="0"/>
        <w:widowControl/>
        <w:spacing w:line="269" w:lineRule="auto" w:before="0" w:after="0"/>
        <w:ind w:left="0" w:right="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&lt;input type="radio" name="format" id="txt" value="txt" 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checked&gt; </w:t>
      </w:r>
    </w:p>
    <w:p>
      <w:pPr>
        <w:autoSpaceDN w:val="0"/>
        <w:autoSpaceDE w:val="0"/>
        <w:widowControl/>
        <w:spacing w:line="278" w:lineRule="auto" w:before="134" w:after="0"/>
        <w:ind w:left="87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&lt;label for="txt"&gt;salarified&lt;/label&gt; </w:t>
      </w:r>
    </w:p>
    <w:p>
      <w:pPr>
        <w:autoSpaceDN w:val="0"/>
        <w:autoSpaceDE w:val="0"/>
        <w:widowControl/>
        <w:spacing w:line="278" w:lineRule="auto" w:before="132" w:after="0"/>
        <w:ind w:left="71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&lt;/div&gt; </w:t>
      </w:r>
    </w:p>
    <w:p>
      <w:pPr>
        <w:autoSpaceDN w:val="0"/>
        <w:autoSpaceDE w:val="0"/>
        <w:widowControl/>
        <w:spacing w:line="278" w:lineRule="auto" w:before="130" w:after="0"/>
        <w:ind w:left="71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&lt;div&gt; </w:t>
      </w:r>
    </w:p>
    <w:p>
      <w:pPr>
        <w:autoSpaceDN w:val="0"/>
        <w:autoSpaceDE w:val="0"/>
        <w:widowControl/>
        <w:spacing w:line="278" w:lineRule="auto" w:before="132" w:after="0"/>
        <w:ind w:left="87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&lt;input type="radio" name="format" id="csv" value="csv"&gt; </w:t>
      </w:r>
    </w:p>
    <w:p>
      <w:pPr>
        <w:autoSpaceDN w:val="0"/>
        <w:autoSpaceDE w:val="0"/>
        <w:widowControl/>
        <w:spacing w:line="278" w:lineRule="auto" w:before="130" w:after="0"/>
        <w:ind w:left="87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&lt;label for="csv"&gt;OwnBusiness&lt;/label&gt; </w:t>
      </w:r>
    </w:p>
    <w:p>
      <w:pPr>
        <w:autoSpaceDN w:val="0"/>
        <w:autoSpaceDE w:val="0"/>
        <w:widowControl/>
        <w:spacing w:line="278" w:lineRule="auto" w:before="132" w:after="0"/>
        <w:ind w:left="71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&lt;/div&gt; </w:t>
      </w:r>
    </w:p>
    <w:p>
      <w:pPr>
        <w:autoSpaceDN w:val="0"/>
        <w:autoSpaceDE w:val="0"/>
        <w:widowControl/>
        <w:spacing w:line="278" w:lineRule="auto" w:before="688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&lt;/fieldset&gt;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&lt;/body&gt;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&lt;/html&gt; </w:t>
      </w:r>
    </w:p>
    <w:p>
      <w:pPr>
        <w:autoSpaceDN w:val="0"/>
        <w:autoSpaceDE w:val="0"/>
        <w:widowControl/>
        <w:spacing w:line="240" w:lineRule="auto" w:before="72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322833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8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700" w:right="1346" w:bottom="1440" w:left="1440" w:header="720" w:footer="720" w:gutter="0"/>
          <w:cols w:space="720" w:num="1" w:equalWidth="0">
            <w:col w:w="9120" w:space="0"/>
            <w:col w:w="9168" w:space="0"/>
            <w:col w:w="9162" w:space="0"/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7. Design form shown in the link </w:t>
      </w:r>
    </w:p>
    <w:p>
      <w:pPr>
        <w:autoSpaceDN w:val="0"/>
        <w:autoSpaceDE w:val="0"/>
        <w:widowControl/>
        <w:spacing w:line="274" w:lineRule="auto" w:before="92" w:after="0"/>
        <w:ind w:left="0" w:right="125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8"/>
        </w:rPr>
        <w:t>(http://evc</w:t>
      </w:r>
      <w:r>
        <w:br/>
      </w:r>
      <w:r>
        <w:rPr>
          <w:spacing w:val="-2.1052631578947367"/>
          <w:rFonts w:ascii="Times New Roman" w:hAnsi="Times New Roman" w:eastAsia="Times New Roman"/>
          <w:b/>
          <w:i w:val="0"/>
          <w:color w:val="000000"/>
          <w:sz w:val="48"/>
        </w:rPr>
        <w:t xml:space="preserve">cit.info/cit040/formguide/card_0.png) </w:t>
      </w:r>
    </w:p>
    <w:p>
      <w:pPr>
        <w:autoSpaceDN w:val="0"/>
        <w:autoSpaceDE w:val="0"/>
        <w:widowControl/>
        <w:spacing w:line="278" w:lineRule="auto" w:before="121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&lt;!DOCTYPE html&gt;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&lt;html lang="en"&gt;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&lt;head&gt;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&lt;meta charset="UTF-8"&gt;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&lt;title&gt;Table&lt;/title&gt;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&lt;style&gt;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p{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background-color: red;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color: white;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text-align: center;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font-size: 20px;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height:25px;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}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fieldset{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border: 5px solid black;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width: 30%;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}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input{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border: none; </w:t>
      </w:r>
    </w:p>
    <w:p>
      <w:pPr>
        <w:sectPr>
          <w:pgSz w:w="11906" w:h="16838"/>
          <w:pgMar w:top="694" w:right="1440" w:bottom="880" w:left="1440" w:header="720" w:footer="720" w:gutter="0"/>
          <w:cols w:space="720" w:num="1" w:equalWidth="0">
            <w:col w:w="9026" w:space="0"/>
            <w:col w:w="9120" w:space="0"/>
            <w:col w:w="9168" w:space="0"/>
            <w:col w:w="9162" w:space="0"/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border-bottom: 2px solid black;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}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&lt;/style&gt;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&lt;/head&gt;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&lt;body&gt;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&lt;form&gt;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&lt;fieldset&gt;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&lt;p&gt;Yes! I want to subscribe to &lt;b&gt;&lt;i&gt;Mag-O-Zine&lt;/i&gt;&lt;/b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&lt;table&gt;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&lt;tr&gt;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&lt;td colspan="3"&gt;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&lt;input type="text" id="firstname" name="first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name" size="22"&gt;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&lt;label for="firstname" style="display:block; t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ext-align:left"&gt;First Name&lt;/label&gt;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&lt;td colspan="3"&gt;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&lt;input type="text" id="lastname" name="lastnam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e" size="25"&gt;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&lt;label for="lastname" style="display:block; te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xt-align:left"&gt;Last Name&lt;/label&gt;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&lt;/tr&gt;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&lt;tr&gt; </w:t>
      </w:r>
    </w:p>
    <w:p>
      <w:pPr>
        <w:sectPr>
          <w:pgSz w:w="11906" w:h="16838"/>
          <w:pgMar w:top="700" w:right="1440" w:bottom="820" w:left="1440" w:header="720" w:footer="720" w:gutter="0"/>
          <w:cols w:space="720" w:num="1" w:equalWidth="0">
            <w:col w:w="9026" w:space="0"/>
            <w:col w:w="9026" w:space="0"/>
            <w:col w:w="9120" w:space="0"/>
            <w:col w:w="9168" w:space="0"/>
            <w:col w:w="9162" w:space="0"/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&lt;td colspan="6"&gt;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&lt;input type="text" id="address" name="add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ress" size="50" 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&lt;label for="address" style="display:block;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text-align:left"&gt;Address &lt;/label&gt;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&lt;/tr&gt;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&lt;tr&gt;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&lt;td colspan="2"&gt;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&lt;input type="text" id="city" name="city"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size="10"&gt;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&lt;label for="city style="display:block; tex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t-align:left"&gt;City&lt;/label&gt;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&lt;/td&gt; </w:t>
      </w:r>
    </w:p>
    <w:p>
      <w:pPr>
        <w:autoSpaceDN w:val="0"/>
        <w:autoSpaceDE w:val="0"/>
        <w:widowControl/>
        <w:spacing w:line="278" w:lineRule="auto" w:before="68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&lt;td colspan="2"&gt;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&lt;input type="text" id="state" name="state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" size="10"&gt;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&lt;label for="state" style="display:block; t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ext-align:left"&gt;State&lt;/label&gt;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&lt;/td&gt;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&lt;td colspan="2"&gt;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&lt;input type="text" id="zip" name="zip" siz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e="10"&gt;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&lt;label for="zip" style="display:block; tex </w:t>
      </w:r>
    </w:p>
    <w:p>
      <w:pPr>
        <w:sectPr>
          <w:pgSz w:w="11906" w:h="16838"/>
          <w:pgMar w:top="700" w:right="1440" w:bottom="820" w:left="1440" w:header="720" w:footer="720" w:gutter="0"/>
          <w:cols w:space="720" w:num="1" w:equalWidth="0">
            <w:col w:w="9026" w:space="0"/>
            <w:col w:w="9026" w:space="0"/>
            <w:col w:w="9026" w:space="0"/>
            <w:col w:w="9120" w:space="0"/>
            <w:col w:w="9168" w:space="0"/>
            <w:col w:w="9162" w:space="0"/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t-align:left"&gt;Zip&lt;/label&gt;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&lt;/tr&gt; </w:t>
      </w:r>
    </w:p>
    <w:p>
      <w:pPr>
        <w:autoSpaceDN w:val="0"/>
        <w:autoSpaceDE w:val="0"/>
        <w:widowControl/>
        <w:spacing w:line="278" w:lineRule="auto" w:before="180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&lt;/table&gt;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&lt;br&gt;Subscribe for: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&lt;input type="checkbox"&gt;1 year ($19.95)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&lt;input type="checkbox"&gt;2 year ($35.00)&lt;br&gt;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Send me more information about:&lt;br&gt;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&lt;input type="checkbox"&gt;Computer-Zine&lt;br&gt;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&lt;input type="checkbox"&gt;Fishing -Zine&lt;br&gt;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&lt;input type="checkbox"&gt;Cat-O-Zine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&lt;/br&gt;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&lt;/fieldset&gt;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&lt;/form&gt;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&lt;/body&gt;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&lt;/html&gt;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Output: </w:t>
      </w:r>
    </w:p>
    <w:p>
      <w:pPr>
        <w:sectPr>
          <w:pgSz w:w="11906" w:h="16838"/>
          <w:pgMar w:top="70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120" w:space="0"/>
            <w:col w:w="9168" w:space="0"/>
            <w:col w:w="9162" w:space="0"/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95900" cy="3467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67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auto" w:before="138" w:after="0"/>
        <w:ind w:left="0" w:right="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8.Use the table tag to design </w:t>
      </w:r>
      <w:r>
        <w:rPr>
          <w:spacing w:val="-6.666666666666666"/>
          <w:rFonts w:ascii="Times New Roman" w:hAnsi="Times New Roman" w:eastAsia="Times New Roman"/>
          <w:b/>
          <w:i w:val="0"/>
          <w:color w:val="000000"/>
          <w:sz w:val="48"/>
        </w:rPr>
        <w:t xml:space="preserve">given image </w:t>
      </w: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Click here. </w:t>
      </w:r>
    </w:p>
    <w:p>
      <w:pPr>
        <w:autoSpaceDN w:val="0"/>
        <w:autoSpaceDE w:val="0"/>
        <w:widowControl/>
        <w:spacing w:line="278" w:lineRule="auto" w:before="66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&lt;!DOCTYPE html&gt;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&lt;html lang="en"&gt;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&lt;head&gt;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&lt;meta charset="UTF-8"&gt;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&lt;meta http-equiv="X-UA-Compatible" content="IE=edge"&gt; </w:t>
      </w:r>
    </w:p>
    <w:p>
      <w:pPr>
        <w:autoSpaceDN w:val="0"/>
        <w:tabs>
          <w:tab w:pos="238" w:val="left"/>
        </w:tabs>
        <w:autoSpaceDE w:val="0"/>
        <w:widowControl/>
        <w:spacing w:line="269" w:lineRule="auto" w:before="132" w:after="0"/>
        <w:ind w:left="0" w:right="13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&lt;meta name="viewport" content="width=device-width, initial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scale=1.0"&gt;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&lt;title&gt;table&lt;/title&gt;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&lt;style&gt; </w:t>
      </w:r>
    </w:p>
    <w:p>
      <w:pPr>
        <w:autoSpaceDN w:val="0"/>
        <w:autoSpaceDE w:val="0"/>
        <w:widowControl/>
        <w:spacing w:line="278" w:lineRule="auto" w:before="69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h{ </w:t>
      </w:r>
    </w:p>
    <w:p>
      <w:pPr>
        <w:autoSpaceDN w:val="0"/>
        <w:autoSpaceDE w:val="0"/>
        <w:widowControl/>
        <w:spacing w:line="278" w:lineRule="auto" w:before="132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font-size:28px; </w:t>
      </w:r>
    </w:p>
    <w:p>
      <w:pPr>
        <w:sectPr>
          <w:pgSz w:w="11906" w:h="16838"/>
          <w:pgMar w:top="720" w:right="1304" w:bottom="742" w:left="1440" w:header="720" w:footer="720" w:gutter="0"/>
          <w:cols w:space="720" w:num="1" w:equalWidth="0">
            <w:col w:w="9162" w:space="0"/>
            <w:col w:w="9026" w:space="0"/>
            <w:col w:w="9026" w:space="0"/>
            <w:col w:w="9026" w:space="0"/>
            <w:col w:w="9026" w:space="0"/>
            <w:col w:w="9120" w:space="0"/>
            <w:col w:w="9168" w:space="0"/>
            <w:col w:w="9162" w:space="0"/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font-weight:bold; </w:t>
      </w:r>
    </w:p>
    <w:p>
      <w:pPr>
        <w:autoSpaceDN w:val="0"/>
        <w:autoSpaceDE w:val="0"/>
        <w:widowControl/>
        <w:spacing w:line="278" w:lineRule="auto" w:before="130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font-size: larger; </w:t>
      </w:r>
    </w:p>
    <w:p>
      <w:pPr>
        <w:autoSpaceDN w:val="0"/>
        <w:autoSpaceDE w:val="0"/>
        <w:widowControl/>
        <w:spacing w:line="278" w:lineRule="auto" w:before="132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position:centre;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}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table,th,td{ </w:t>
      </w:r>
    </w:p>
    <w:p>
      <w:pPr>
        <w:autoSpaceDN w:val="0"/>
        <w:autoSpaceDE w:val="0"/>
        <w:widowControl/>
        <w:spacing w:line="278" w:lineRule="auto" w:before="134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border: 1px solid black ; </w:t>
      </w:r>
    </w:p>
    <w:p>
      <w:pPr>
        <w:autoSpaceDN w:val="0"/>
        <w:autoSpaceDE w:val="0"/>
        <w:widowControl/>
        <w:spacing w:line="278" w:lineRule="auto" w:before="132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border-collapse:collapse </w:t>
      </w:r>
    </w:p>
    <w:p>
      <w:pPr>
        <w:autoSpaceDN w:val="0"/>
        <w:autoSpaceDE w:val="0"/>
        <w:widowControl/>
        <w:spacing w:line="278" w:lineRule="auto" w:before="69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}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&lt;/style&gt;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&lt;/head&gt;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&lt;body&gt;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&lt;h&gt;Health Cart&lt;/h&gt; </w:t>
      </w:r>
    </w:p>
    <w:p>
      <w:pPr>
        <w:autoSpaceDN w:val="0"/>
        <w:autoSpaceDE w:val="0"/>
        <w:widowControl/>
        <w:spacing w:line="278" w:lineRule="auto" w:before="134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&lt;table&gt; </w:t>
      </w:r>
    </w:p>
    <w:p>
      <w:pPr>
        <w:autoSpaceDN w:val="0"/>
        <w:autoSpaceDE w:val="0"/>
        <w:widowControl/>
        <w:spacing w:line="278" w:lineRule="auto" w:before="130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&lt;thead&gt; </w:t>
      </w:r>
    </w:p>
    <w:p>
      <w:pPr>
        <w:autoSpaceDN w:val="0"/>
        <w:tabs>
          <w:tab w:pos="560" w:val="left"/>
          <w:tab w:pos="2548" w:val="left"/>
          <w:tab w:pos="5922" w:val="left"/>
          <w:tab w:pos="7114" w:val="left"/>
        </w:tabs>
        <w:autoSpaceDE w:val="0"/>
        <w:widowControl/>
        <w:spacing w:line="269" w:lineRule="auto" w:before="132" w:after="0"/>
        <w:ind w:left="0" w:right="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&lt;tr&gt;&lt;th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rowspan="2"&gt;state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health&lt;/th&gt;&lt;th 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colspan="2"&gt;Fasting value&lt;/th&gt;&lt;th&gt;After remaining&lt;/th&gt;&lt;/tr&gt; </w:t>
      </w:r>
    </w:p>
    <w:p>
      <w:pPr>
        <w:autoSpaceDN w:val="0"/>
        <w:tabs>
          <w:tab w:pos="560" w:val="left"/>
          <w:tab w:pos="7582" w:val="left"/>
          <w:tab w:pos="8754" w:val="left"/>
        </w:tabs>
        <w:autoSpaceDE w:val="0"/>
        <w:widowControl/>
        <w:spacing w:line="269" w:lineRule="auto" w:before="130" w:after="0"/>
        <w:ind w:left="0" w:right="2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&lt;tr&gt;&lt;th&gt;minimum&lt;/th&gt;&lt;th&gt;maximum&lt;/th&gt;&lt;th&gt;2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hours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of 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eating&lt;/th&gt;&lt;/tr&gt;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&lt;/thead&gt; </w:t>
      </w:r>
    </w:p>
    <w:p>
      <w:pPr>
        <w:autoSpaceDN w:val="0"/>
        <w:autoSpaceDE w:val="0"/>
        <w:widowControl/>
        <w:spacing w:line="278" w:lineRule="auto" w:before="132" w:after="344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&lt;tbody&gt;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61"/>
        <w:gridCol w:w="4561"/>
      </w:tblGrid>
      <w:tr>
        <w:trPr>
          <w:trHeight w:hRule="exact" w:val="756"/>
        </w:trPr>
        <w:tc>
          <w:tcPr>
            <w:tcW w:type="dxa" w:w="82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30" w:after="0"/>
              <w:ind w:left="5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 &lt;tr&gt;&lt;td&gt;Healthy&lt;/td&gt;&lt;td&gt;70&lt;/td&gt;&lt;td&gt;100&lt;/td&gt;&lt;td&gt;less </w:t>
            </w:r>
          </w:p>
        </w:tc>
        <w:tc>
          <w:tcPr>
            <w:tcW w:type="dxa" w:w="8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44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than </w:t>
            </w:r>
          </w:p>
        </w:tc>
      </w:tr>
      <w:tr>
        <w:trPr>
          <w:trHeight w:hRule="exact" w:val="478"/>
        </w:trPr>
        <w:tc>
          <w:tcPr>
            <w:tcW w:type="dxa" w:w="82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140&lt;/td&gt;&lt;/tr&gt; </w:t>
            </w:r>
          </w:p>
        </w:tc>
        <w:tc>
          <w:tcPr>
            <w:tcW w:type="dxa" w:w="4561"/>
            <w:vMerge/>
            <w:tcBorders/>
          </w:tcPr>
          <w:p/>
        </w:tc>
      </w:tr>
    </w:tbl>
    <w:p>
      <w:pPr>
        <w:autoSpaceDN w:val="0"/>
        <w:tabs>
          <w:tab w:pos="560" w:val="left"/>
        </w:tabs>
        <w:autoSpaceDE w:val="0"/>
        <w:widowControl/>
        <w:spacing w:line="269" w:lineRule="auto" w:before="66" w:after="0"/>
        <w:ind w:left="0" w:right="26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&lt;tr&gt;&lt;td&gt;Pre-Diabetis&lt;/td&gt;&lt;td&gt;101&lt;/td&gt;&lt;td&gt;126&lt;/td&gt;&lt;td&gt;140 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to 200&lt;/td&gt;&lt;/tr&gt; </w:t>
      </w:r>
    </w:p>
    <w:p>
      <w:pPr>
        <w:sectPr>
          <w:pgSz w:w="11906" w:h="16838"/>
          <w:pgMar w:top="700" w:right="1344" w:bottom="862" w:left="1440" w:header="720" w:footer="720" w:gutter="0"/>
          <w:cols w:space="720" w:num="1" w:equalWidth="0">
            <w:col w:w="9122" w:space="0"/>
            <w:col w:w="9162" w:space="0"/>
            <w:col w:w="9026" w:space="0"/>
            <w:col w:w="9026" w:space="0"/>
            <w:col w:w="9026" w:space="0"/>
            <w:col w:w="9026" w:space="0"/>
            <w:col w:w="9120" w:space="0"/>
            <w:col w:w="9168" w:space="0"/>
            <w:col w:w="9162" w:space="0"/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55"/>
        <w:gridCol w:w="3055"/>
        <w:gridCol w:w="3055"/>
      </w:tblGrid>
      <w:tr>
        <w:trPr>
          <w:trHeight w:hRule="exact" w:val="412"/>
        </w:trPr>
        <w:tc>
          <w:tcPr>
            <w:tcW w:type="dxa" w:w="5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 &lt;tr&gt;&lt;td&gt;Diabetis&lt;/td&gt;&lt;td&gt;More </w:t>
            </w:r>
          </w:p>
        </w:tc>
        <w:tc>
          <w:tcPr>
            <w:tcW w:type="dxa" w:w="10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than </w:t>
            </w:r>
          </w:p>
        </w:tc>
        <w:tc>
          <w:tcPr>
            <w:tcW w:type="dxa" w:w="26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29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126&lt;/td&gt;&lt;td&gt;Not </w:t>
            </w:r>
          </w:p>
        </w:tc>
      </w:tr>
      <w:tr>
        <w:trPr>
          <w:trHeight w:hRule="exact" w:val="478"/>
        </w:trPr>
        <w:tc>
          <w:tcPr>
            <w:tcW w:type="dxa" w:w="5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Applicable&lt;/td&gt;&lt;td&gt;More than 200&lt;/td&gt; </w:t>
            </w:r>
          </w:p>
        </w:tc>
        <w:tc>
          <w:tcPr>
            <w:tcW w:type="dxa" w:w="3055"/>
            <w:vMerge/>
            <w:tcBorders/>
          </w:tcPr>
          <w:p/>
        </w:tc>
        <w:tc>
          <w:tcPr>
            <w:tcW w:type="dxa" w:w="30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auto" w:before="66" w:after="0"/>
        <w:ind w:left="5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&lt;/tr&gt;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&lt;/table&gt;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&lt;/tbody&gt; </w:t>
      </w:r>
    </w:p>
    <w:p>
      <w:pPr>
        <w:autoSpaceDN w:val="0"/>
        <w:autoSpaceDE w:val="0"/>
        <w:widowControl/>
        <w:spacing w:line="278" w:lineRule="auto" w:before="68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&lt;/body&gt;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&lt;/html&gt; </w:t>
      </w:r>
    </w:p>
    <w:p>
      <w:pPr>
        <w:autoSpaceDN w:val="0"/>
        <w:autoSpaceDE w:val="0"/>
        <w:widowControl/>
        <w:spacing w:line="278" w:lineRule="auto" w:before="236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OUTPUT: </w:t>
      </w:r>
    </w:p>
    <w:p>
      <w:pPr>
        <w:autoSpaceDN w:val="0"/>
        <w:autoSpaceDE w:val="0"/>
        <w:widowControl/>
        <w:spacing w:line="240" w:lineRule="auto" w:before="56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05300" cy="13792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79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auto" w:before="694" w:after="0"/>
        <w:ind w:left="0" w:right="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9.. Write HTML input tags snippet </w:t>
      </w:r>
      <w:r>
        <w:rPr>
          <w:spacing w:val="-10.0"/>
          <w:rFonts w:ascii="Times New Roman" w:hAnsi="Times New Roman" w:eastAsia="Times New Roman"/>
          <w:b/>
          <w:i w:val="0"/>
          <w:color w:val="000000"/>
          <w:sz w:val="48"/>
        </w:rPr>
        <w:t xml:space="preserve">to show </w:t>
      </w: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default values for all Form elements. </w:t>
      </w:r>
    </w:p>
    <w:p>
      <w:pPr>
        <w:autoSpaceDN w:val="0"/>
        <w:autoSpaceDE w:val="0"/>
        <w:widowControl/>
        <w:spacing w:line="278" w:lineRule="auto" w:before="66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&lt;!DOCTYPE html&gt;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&lt;html lang="en"&gt;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&lt;head&gt; </w:t>
      </w:r>
    </w:p>
    <w:p>
      <w:pPr>
        <w:sectPr>
          <w:pgSz w:w="11906" w:h="16838"/>
          <w:pgMar w:top="700" w:right="1302" w:bottom="794" w:left="1440" w:header="720" w:footer="720" w:gutter="0"/>
          <w:cols w:space="720" w:num="1" w:equalWidth="0">
            <w:col w:w="9164" w:space="0"/>
            <w:col w:w="9122" w:space="0"/>
            <w:col w:w="9162" w:space="0"/>
            <w:col w:w="9026" w:space="0"/>
            <w:col w:w="9026" w:space="0"/>
            <w:col w:w="9026" w:space="0"/>
            <w:col w:w="9026" w:space="0"/>
            <w:col w:w="9120" w:space="0"/>
            <w:col w:w="9168" w:space="0"/>
            <w:col w:w="9162" w:space="0"/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&lt;meta charset="UTF-8"&gt; </w:t>
      </w:r>
    </w:p>
    <w:p>
      <w:pPr>
        <w:autoSpaceDN w:val="0"/>
        <w:autoSpaceDE w:val="0"/>
        <w:widowControl/>
        <w:spacing w:line="278" w:lineRule="auto" w:before="130" w:after="66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&lt;meta http-equiv="X-UA-Compatible" content="IE=edge"&gt;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82"/>
        <w:gridCol w:w="2282"/>
        <w:gridCol w:w="2282"/>
        <w:gridCol w:w="2282"/>
      </w:tblGrid>
      <w:tr>
        <w:trPr>
          <w:trHeight w:hRule="exact" w:val="478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&lt;meta </w:t>
            </w:r>
          </w:p>
        </w:tc>
        <w:tc>
          <w:tcPr>
            <w:tcW w:type="dxa" w:w="25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6" w:after="0"/>
              <w:ind w:left="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name="viewport" </w:t>
            </w:r>
          </w:p>
        </w:tc>
        <w:tc>
          <w:tcPr>
            <w:tcW w:type="dxa" w:w="43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content="width=device-width, 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6" w:after="0"/>
              <w:ind w:left="1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>initial-</w:t>
            </w:r>
          </w:p>
        </w:tc>
      </w:tr>
      <w:tr>
        <w:trPr>
          <w:trHeight w:hRule="exact" w:val="476"/>
        </w:trPr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scale=1. </w:t>
            </w:r>
          </w:p>
        </w:tc>
        <w:tc>
          <w:tcPr>
            <w:tcW w:type="dxa" w:w="2282"/>
            <w:vMerge/>
            <w:tcBorders/>
          </w:tcPr>
          <w:p/>
        </w:tc>
        <w:tc>
          <w:tcPr>
            <w:tcW w:type="dxa" w:w="2282"/>
            <w:vMerge/>
            <w:tcBorders/>
          </w:tcPr>
          <w:p/>
        </w:tc>
        <w:tc>
          <w:tcPr>
            <w:tcW w:type="dxa" w:w="228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auto" w:before="6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0"&gt;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&lt;title&gt;Input Tags&lt;/title&gt;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&lt;/head&gt;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&lt;body&gt;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&lt;p&gt;Button : &lt;input type="button" value="Button 1"&gt;&lt;/p&gt;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&lt;p&gt;Search : &lt;input type="search" value="google"&gt;&lt;/p&gt;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&lt;p&gt;Submit : &lt;input type="submit" value="Submit 1"&gt;&lt;/p&gt;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&lt;p&gt;Tel : &lt;input type="tel" value="9989784422"&gt;&lt;/p&gt;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&lt;p&gt;Email : &lt;input type="email" value="abc@gmail.com"&gt;&lt;/p&gt;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&lt;p&gt;Check Box : &lt;input type="checkbox" value="Checkbox"&gt;&lt;/p&gt;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&lt;p&gt;Color : &lt;input type="color" value="blue"&gt;&lt;/p&gt; </w:t>
      </w:r>
    </w:p>
    <w:p>
      <w:pPr>
        <w:autoSpaceDN w:val="0"/>
        <w:autoSpaceDE w:val="0"/>
        <w:widowControl/>
        <w:spacing w:line="278" w:lineRule="auto" w:before="130" w:after="66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&lt;p&gt;Date : &lt;input type="date" value="2021-08-01"&gt;&lt;/p&gt;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26"/>
        <w:gridCol w:w="1826"/>
        <w:gridCol w:w="1826"/>
        <w:gridCol w:w="1826"/>
        <w:gridCol w:w="1826"/>
      </w:tblGrid>
      <w:tr>
        <w:trPr>
          <w:trHeight w:hRule="exact" w:val="478"/>
        </w:trPr>
        <w:tc>
          <w:tcPr>
            <w:tcW w:type="dxa" w:w="1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&lt;p&gt;Datetime </w:t>
            </w:r>
          </w:p>
        </w:tc>
        <w:tc>
          <w:tcPr>
            <w:tcW w:type="dxa" w:w="5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: </w:t>
            </w:r>
          </w:p>
        </w:tc>
        <w:tc>
          <w:tcPr>
            <w:tcW w:type="dxa" w:w="12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&lt;input </w:t>
            </w:r>
          </w:p>
        </w:tc>
        <w:tc>
          <w:tcPr>
            <w:tcW w:type="dxa" w:w="25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type="datetime" 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6" w:after="0"/>
              <w:ind w:left="1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value="2024-08-04 </w:t>
            </w:r>
          </w:p>
        </w:tc>
      </w:tr>
      <w:tr>
        <w:trPr>
          <w:trHeight w:hRule="exact" w:val="476"/>
        </w:trPr>
        <w:tc>
          <w:tcPr>
            <w:tcW w:type="dxa" w:w="25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12:00AM"&gt;&lt;/p&gt; </w:t>
            </w:r>
          </w:p>
        </w:tc>
        <w:tc>
          <w:tcPr>
            <w:tcW w:type="dxa" w:w="1826"/>
            <w:vMerge/>
            <w:tcBorders/>
          </w:tcPr>
          <w:p/>
        </w:tc>
        <w:tc>
          <w:tcPr>
            <w:tcW w:type="dxa" w:w="1826"/>
            <w:vMerge/>
            <w:tcBorders/>
          </w:tcPr>
          <w:p/>
        </w:tc>
        <w:tc>
          <w:tcPr>
            <w:tcW w:type="dxa" w:w="182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66" w:after="0"/>
        <w:ind w:left="0" w:right="9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>&lt;p&gt;Datetime-local : &lt;input</w:t>
      </w:r>
      <w:r>
        <w:rPr>
          <w:spacing w:val="-2.1052631578947367"/>
          <w:rFonts w:ascii="Times New Roman" w:hAnsi="Times New Roman" w:eastAsia="Times New Roman"/>
          <w:b w:val="0"/>
          <w:i w:val="0"/>
          <w:color w:val="000000"/>
          <w:sz w:val="32"/>
        </w:rPr>
        <w:t xml:space="preserve"> type="datetime-local" value="2001-07-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24T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10:40"&gt;&lt;/p&gt;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&lt;p&gt;Email : &lt;input type="email" value="sai@gmail.com"&gt;&lt;/p&gt;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&lt;p&gt;File : &lt;input type="file"&gt;&lt;/p&gt;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&lt;p&gt;Radio : &lt;input type="radio" value="Radio"&gt;&lt;/p&gt;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&lt;p&gt;Range : &lt;input type="range" value="45"&gt;&lt;/p&gt;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&lt;p&gt;Reset : &lt;input type="reset" value="Reset 2"&gt;&lt;/p&gt; </w:t>
      </w:r>
    </w:p>
    <w:p>
      <w:pPr>
        <w:sectPr>
          <w:pgSz w:w="11906" w:h="16838"/>
          <w:pgMar w:top="700" w:right="1338" w:bottom="782" w:left="1440" w:header="720" w:footer="720" w:gutter="0"/>
          <w:cols w:space="720" w:num="1" w:equalWidth="0">
            <w:col w:w="9128" w:space="0"/>
            <w:col w:w="9164" w:space="0"/>
            <w:col w:w="9122" w:space="0"/>
            <w:col w:w="9162" w:space="0"/>
            <w:col w:w="9026" w:space="0"/>
            <w:col w:w="9026" w:space="0"/>
            <w:col w:w="9026" w:space="0"/>
            <w:col w:w="9026" w:space="0"/>
            <w:col w:w="9120" w:space="0"/>
            <w:col w:w="9168" w:space="0"/>
            <w:col w:w="9162" w:space="0"/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&lt;p&gt;File : &lt;input type="file"&gt;&lt;/p&gt;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&lt;p&gt;Hidden : &lt;input type="hidden" value="Enter hidden"&gt;&lt;/p&gt;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&lt;p&gt;Image : &lt;input type="image" value="Image"&gt;&lt;/p&gt;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&lt;p&gt;Month : &lt;input type="month" value="2021-08"&gt;&lt;/p&gt;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&lt;p&gt;Number : &lt;input type="number" value="088"&gt;&lt;/p&gt;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&lt;p&gt;Text : &lt;input type="text" value="Enter text"&gt;&lt;/p&gt;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&lt;p&gt;Time : &lt;input type="time" value="15:00"&gt;&lt;/p&gt;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&lt;p&gt;Url : &lt;input type="url" value="www.google.com"&gt;&lt;/p&gt;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&lt;p&gt;Week : &lt;input type="week" value="2021-W08"&gt;&lt;/p&gt;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&lt;p&gt;Password : &lt;input type="password" value="Enter password"&gt;&lt;/p&gt;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&lt;p&gt;Radio : &lt;input type="radio" value="Radio"&gt;&lt;/p&gt;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&lt;p&gt;Range : &lt;input type="range" value="10"&gt;&lt;/p&gt;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&lt;p&gt;Reset : &lt;input type="reset" value="Reset 1"&gt;&lt;/p&gt;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&lt;p&gt;Search : &lt;input type="search" value="google"&gt;&lt;/p&gt;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&lt;p&gt;Submit : &lt;input type="submit" value="Submit 1"&gt;&lt;/p&gt;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&lt;p&gt;Tel : &lt;input type="tel" value="0422367890"&gt;&lt;/p&gt; </w:t>
      </w:r>
    </w:p>
    <w:p>
      <w:pPr>
        <w:autoSpaceDN w:val="0"/>
        <w:autoSpaceDE w:val="0"/>
        <w:widowControl/>
        <w:spacing w:line="278" w:lineRule="auto" w:before="68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&lt;/body&gt;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&lt;/html&gt; </w:t>
      </w:r>
    </w:p>
    <w:p>
      <w:pPr>
        <w:autoSpaceDN w:val="0"/>
        <w:autoSpaceDE w:val="0"/>
        <w:widowControl/>
        <w:spacing w:line="274" w:lineRule="auto" w:before="678" w:after="0"/>
        <w:ind w:left="0" w:right="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10.In your, HTML page add the </w:t>
      </w:r>
      <w:r>
        <w:rPr>
          <w:spacing w:val="-7.272727272727273"/>
          <w:rFonts w:ascii="Times New Roman" w:hAnsi="Times New Roman" w:eastAsia="Times New Roman"/>
          <w:b/>
          <w:i w:val="0"/>
          <w:color w:val="000000"/>
          <w:sz w:val="48"/>
        </w:rPr>
        <w:t xml:space="preserve">below line </w:t>
      </w: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and Highlight it without using any CSS. </w:t>
      </w:r>
    </w:p>
    <w:p>
      <w:pPr>
        <w:autoSpaceDN w:val="0"/>
        <w:autoSpaceDE w:val="0"/>
        <w:widowControl/>
        <w:spacing w:line="290" w:lineRule="auto" w:before="9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"HTML &amp; CSS is awesome" </w:t>
      </w:r>
    </w:p>
    <w:p>
      <w:pPr>
        <w:sectPr>
          <w:pgSz w:w="11906" w:h="16838"/>
          <w:pgMar w:top="980" w:right="1302" w:bottom="866" w:left="1440" w:header="720" w:footer="720" w:gutter="0"/>
          <w:cols w:space="720" w:num="1" w:equalWidth="0">
            <w:col w:w="9164" w:space="0"/>
            <w:col w:w="9128" w:space="0"/>
            <w:col w:w="9164" w:space="0"/>
            <w:col w:w="9122" w:space="0"/>
            <w:col w:w="9162" w:space="0"/>
            <w:col w:w="9026" w:space="0"/>
            <w:col w:w="9026" w:space="0"/>
            <w:col w:w="9026" w:space="0"/>
            <w:col w:w="9026" w:space="0"/>
            <w:col w:w="9120" w:space="0"/>
            <w:col w:w="9168" w:space="0"/>
            <w:col w:w="9162" w:space="0"/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&lt;!DOCTYPE html&gt;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&lt;html lang="en"&gt;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&lt;head&gt; </w:t>
      </w:r>
    </w:p>
    <w:p>
      <w:pPr>
        <w:autoSpaceDN w:val="0"/>
        <w:autoSpaceDE w:val="0"/>
        <w:widowControl/>
        <w:spacing w:line="278" w:lineRule="auto" w:before="132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&lt;meta charset="UTF-8"&gt; </w:t>
      </w:r>
    </w:p>
    <w:p>
      <w:pPr>
        <w:autoSpaceDN w:val="0"/>
        <w:autoSpaceDE w:val="0"/>
        <w:widowControl/>
        <w:spacing w:line="278" w:lineRule="auto" w:before="134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&lt;meta http-equiv="X-UA-Compatible" content="IE=edge"&gt; </w:t>
      </w:r>
    </w:p>
    <w:p>
      <w:pPr>
        <w:autoSpaceDN w:val="0"/>
        <w:tabs>
          <w:tab w:pos="238" w:val="left"/>
        </w:tabs>
        <w:autoSpaceDE w:val="0"/>
        <w:widowControl/>
        <w:spacing w:line="269" w:lineRule="auto" w:before="132" w:after="0"/>
        <w:ind w:left="0" w:right="10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&lt;meta name="viewport" content="width=device-width, initial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scale=1.0"&gt;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&lt;title&gt;Document&lt;/title&gt;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&lt;/head&gt;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&lt;style&gt;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body{ </w:t>
      </w:r>
    </w:p>
    <w:p>
      <w:pPr>
        <w:autoSpaceDN w:val="0"/>
        <w:autoSpaceDE w:val="0"/>
        <w:widowControl/>
        <w:spacing w:line="278" w:lineRule="auto" w:before="130" w:after="0"/>
        <w:ind w:left="2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font-size:28px;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}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&lt;/style&gt;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&lt;body&gt; </w:t>
      </w:r>
    </w:p>
    <w:p>
      <w:pPr>
        <w:autoSpaceDN w:val="0"/>
        <w:tabs>
          <w:tab w:pos="238" w:val="left"/>
        </w:tabs>
        <w:autoSpaceDE w:val="0"/>
        <w:widowControl/>
        <w:spacing w:line="269" w:lineRule="auto" w:before="132" w:after="0"/>
        <w:ind w:left="0" w:right="2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&lt;input type="radio", id="radio" name="HTML &amp; CSS is 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awesome"&gt;"HTML &amp; CSS is awesome"&lt;br&gt; </w:t>
      </w:r>
    </w:p>
    <w:p>
      <w:pPr>
        <w:autoSpaceDN w:val="0"/>
        <w:autoSpaceDE w:val="0"/>
        <w:widowControl/>
        <w:spacing w:line="278" w:lineRule="auto" w:before="68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&lt;/body&gt;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&lt;/html&gt; </w:t>
      </w:r>
    </w:p>
    <w:p>
      <w:pPr>
        <w:sectPr>
          <w:pgSz w:w="11906" w:h="16838"/>
          <w:pgMar w:top="980" w:right="1338" w:bottom="1440" w:left="1440" w:header="720" w:footer="720" w:gutter="0"/>
          <w:cols w:space="720" w:num="1" w:equalWidth="0">
            <w:col w:w="9128" w:space="0"/>
            <w:col w:w="9164" w:space="0"/>
            <w:col w:w="9128" w:space="0"/>
            <w:col w:w="9164" w:space="0"/>
            <w:col w:w="9122" w:space="0"/>
            <w:col w:w="9162" w:space="0"/>
            <w:col w:w="9026" w:space="0"/>
            <w:col w:w="9026" w:space="0"/>
            <w:col w:w="9026" w:space="0"/>
            <w:col w:w="9026" w:space="0"/>
            <w:col w:w="9120" w:space="0"/>
            <w:col w:w="9168" w:space="0"/>
            <w:col w:w="9162" w:space="0"/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32207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0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auto" w:before="140" w:after="0"/>
        <w:ind w:left="0" w:right="2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11.Create an HTML page, </w:t>
      </w:r>
      <w:r>
        <w:rPr>
          <w:spacing w:val="-6.153846153846154"/>
          <w:rFonts w:ascii="Times New Roman" w:hAnsi="Times New Roman" w:eastAsia="Times New Roman"/>
          <w:b/>
          <w:i w:val="0"/>
          <w:color w:val="000000"/>
          <w:sz w:val="48"/>
        </w:rPr>
        <w:t xml:space="preserve">which should </w:t>
      </w:r>
      <w:r>
        <w:rPr>
          <w:rFonts w:ascii="Times New Roman" w:hAnsi="Times New Roman" w:eastAsia="Times New Roman"/>
          <w:b/>
          <w:i w:val="0"/>
          <w:color w:val="000000"/>
          <w:sz w:val="48"/>
        </w:rPr>
        <w:t xml:space="preserve">contain all types of input elements. </w:t>
      </w:r>
    </w:p>
    <w:p>
      <w:pPr>
        <w:autoSpaceDN w:val="0"/>
        <w:autoSpaceDE w:val="0"/>
        <w:widowControl/>
        <w:spacing w:line="278" w:lineRule="auto" w:before="85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&lt;!DOCTYPE html&gt;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&lt;html lang="en"&gt;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&lt;head&gt;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&lt;meta charset="UTF-8"&gt;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&lt;meta http-equiv="X-UA-Compatible" content="IE=edge"&gt;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&lt;meta name="viewport" content="width=device-width, initial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-scale=1.0"&gt;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&lt;title&gt;Input Tags&lt;/title&gt;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&lt;/head&gt;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&lt;body&gt;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&lt;p&gt;Button : &lt;input type="button"&gt;&lt;/p&gt;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&lt;p&gt;Check Box : &lt;input type="checkbox"&gt;&lt;/p&gt; </w:t>
      </w:r>
    </w:p>
    <w:p>
      <w:pPr>
        <w:sectPr>
          <w:pgSz w:w="11906" w:h="16838"/>
          <w:pgMar w:top="720" w:right="1302" w:bottom="756" w:left="1440" w:header="720" w:footer="720" w:gutter="0"/>
          <w:cols w:space="720" w:num="1" w:equalWidth="0">
            <w:col w:w="9164" w:space="0"/>
            <w:col w:w="9128" w:space="0"/>
            <w:col w:w="9164" w:space="0"/>
            <w:col w:w="9128" w:space="0"/>
            <w:col w:w="9164" w:space="0"/>
            <w:col w:w="9122" w:space="0"/>
            <w:col w:w="9162" w:space="0"/>
            <w:col w:w="9026" w:space="0"/>
            <w:col w:w="9026" w:space="0"/>
            <w:col w:w="9026" w:space="0"/>
            <w:col w:w="9026" w:space="0"/>
            <w:col w:w="9120" w:space="0"/>
            <w:col w:w="9168" w:space="0"/>
            <w:col w:w="9162" w:space="0"/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&lt;p&gt;Color : &lt;input type="color"&gt;&lt;/p&gt;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&lt;p&gt;Week : &lt;input type="week"&gt;&lt;/p&gt;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&lt;p&gt;Url : &lt;input type="url"&gt;&lt;/p&gt;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&lt;p&gt;Week : &lt;input type="week"&gt;&lt;/p&gt;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&lt;p&gt;Month : &lt;input type="month"&gt;&lt;/p&gt;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&lt;p&gt;Number : &lt;input type="number"&gt;&lt;/p&gt;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&lt;p&gt;Password : &lt;input type="password"&gt;&lt;/p&gt;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&lt;p&gt;Date : &lt;input type="date"&gt;&lt;/p&gt;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&lt;p&gt;Datetime : &lt;input type="datetime"&gt;&lt;/p&gt;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&lt;p&gt;Datetime-local : &lt;input type="datetime-local"&gt;&lt;/p&gt;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&lt;p&gt;Email : &lt;input type="email"&gt;&lt;/p&gt;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&lt;p&gt;File : &lt;input type="file"&gt;&lt;/p&gt;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&lt;p&gt;Hidden : &lt;input type="hidden"&gt;&lt;/p&gt;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&lt;p&gt;Image : &lt;input type="image"&gt;&lt;/p&gt;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&lt;p&gt;Text : &lt;input type="text"&gt;&lt;/p&gt;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&lt;p&gt;Time : &lt;input type="time"&gt;&lt;/p&gt;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&lt;p&gt;Tel : &lt;input type="tel"&gt;&lt;/p&gt;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&lt;p&gt;Text : &lt;input type="text"&gt;&lt;/p&gt;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&lt;p&gt;Time : &lt;input type="time"&gt;&lt;/p&gt;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&lt;p&gt;Url : &lt;input type="url"&gt;&lt;/p&gt;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&lt;p&gt;Radio : &lt;input type="radio"&gt;&lt;/p&gt; </w:t>
      </w:r>
    </w:p>
    <w:p>
      <w:pPr>
        <w:autoSpaceDN w:val="0"/>
        <w:autoSpaceDE w:val="0"/>
        <w:widowControl/>
        <w:spacing w:line="278" w:lineRule="auto" w:before="13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&lt;p&gt;Range : &lt;input type="range"&gt;&lt;/p&gt; </w:t>
      </w:r>
    </w:p>
    <w:p>
      <w:pPr>
        <w:autoSpaceDN w:val="0"/>
        <w:autoSpaceDE w:val="0"/>
        <w:widowControl/>
        <w:spacing w:line="278" w:lineRule="auto" w:before="13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&lt;p&gt;Reset : &lt;input type="reset"&gt;&lt;/p&gt;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&lt;p&gt;Search : &lt;input type="search"&gt;&lt;/p&gt;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&lt;p&gt;Submit : &lt;input type="submit"&gt;&lt;/p&gt; </w:t>
      </w:r>
    </w:p>
    <w:p>
      <w:pPr>
        <w:sectPr>
          <w:pgSz w:w="11906" w:h="16838"/>
          <w:pgMar w:top="700" w:right="1440" w:bottom="820" w:left="1440" w:header="720" w:footer="720" w:gutter="0"/>
          <w:cols w:space="720" w:num="1" w:equalWidth="0">
            <w:col w:w="9026" w:space="0"/>
            <w:col w:w="9164" w:space="0"/>
            <w:col w:w="9128" w:space="0"/>
            <w:col w:w="9164" w:space="0"/>
            <w:col w:w="9128" w:space="0"/>
            <w:col w:w="9164" w:space="0"/>
            <w:col w:w="9122" w:space="0"/>
            <w:col w:w="9162" w:space="0"/>
            <w:col w:w="9026" w:space="0"/>
            <w:col w:w="9026" w:space="0"/>
            <w:col w:w="9026" w:space="0"/>
            <w:col w:w="9026" w:space="0"/>
            <w:col w:w="9120" w:space="0"/>
            <w:col w:w="9168" w:space="0"/>
            <w:col w:w="9162" w:space="0"/>
            <w:col w:w="9026" w:space="0"/>
            <w:col w:w="9026" w:space="0"/>
            <w:col w:w="9164" w:space="0"/>
            <w:col w:w="9120" w:space="0"/>
            <w:col w:w="9026" w:space="0"/>
            <w:col w:w="9026" w:space="0"/>
            <w:col w:w="9026" w:space="0"/>
            <w:col w:w="9162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5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&lt;/body&gt; </w:t>
      </w:r>
    </w:p>
    <w:p>
      <w:pPr>
        <w:autoSpaceDN w:val="0"/>
        <w:autoSpaceDE w:val="0"/>
        <w:widowControl/>
        <w:spacing w:line="278" w:lineRule="auto" w:before="13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&lt;/html&gt; </w:t>
      </w:r>
    </w:p>
    <w:sectPr w:rsidR="00FC693F" w:rsidRPr="0006063C" w:rsidSect="00034616">
      <w:pgSz w:w="11906" w:h="16838"/>
      <w:pgMar w:top="980" w:right="1440" w:bottom="1440" w:left="1440" w:header="720" w:footer="720" w:gutter="0"/>
      <w:cols w:space="720" w:num="1" w:equalWidth="0">
        <w:col w:w="9026" w:space="0"/>
        <w:col w:w="9026" w:space="0"/>
        <w:col w:w="9164" w:space="0"/>
        <w:col w:w="9128" w:space="0"/>
        <w:col w:w="9164" w:space="0"/>
        <w:col w:w="9128" w:space="0"/>
        <w:col w:w="9164" w:space="0"/>
        <w:col w:w="9122" w:space="0"/>
        <w:col w:w="9162" w:space="0"/>
        <w:col w:w="9026" w:space="0"/>
        <w:col w:w="9026" w:space="0"/>
        <w:col w:w="9026" w:space="0"/>
        <w:col w:w="9026" w:space="0"/>
        <w:col w:w="9120" w:space="0"/>
        <w:col w:w="9168" w:space="0"/>
        <w:col w:w="9162" w:space="0"/>
        <w:col w:w="9026" w:space="0"/>
        <w:col w:w="9026" w:space="0"/>
        <w:col w:w="9164" w:space="0"/>
        <w:col w:w="9120" w:space="0"/>
        <w:col w:w="9026" w:space="0"/>
        <w:col w:w="9026" w:space="0"/>
        <w:col w:w="9026" w:space="0"/>
        <w:col w:w="9162" w:space="0"/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